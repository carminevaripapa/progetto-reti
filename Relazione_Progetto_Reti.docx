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62D7" w14:textId="77777777" w:rsidR="006F1B14" w:rsidRDefault="00BD0C58">
      <w:pPr>
        <w:pStyle w:val="Titolo"/>
      </w:pPr>
      <w:r>
        <w:t>Relazione Tecnica</w:t>
      </w:r>
    </w:p>
    <w:p w14:paraId="7C43B648" w14:textId="77777777" w:rsidR="006F1B14" w:rsidRDefault="00BD0C58">
      <w:pPr>
        <w:pStyle w:val="Titolo1"/>
      </w:pPr>
      <w:r>
        <w:t>Titolo:</w:t>
      </w:r>
    </w:p>
    <w:p w14:paraId="4CB4E2BD" w14:textId="77777777" w:rsidR="006F1B14" w:rsidRDefault="00BD0C58">
      <w:r>
        <w:t>Realizzazione di un Web Server minimale in Python e pubblicazione di un sito statico</w:t>
      </w:r>
    </w:p>
    <w:p w14:paraId="526B4CCB" w14:textId="77777777" w:rsidR="006F1B14" w:rsidRDefault="00BD0C58">
      <w:pPr>
        <w:pStyle w:val="Titolo1"/>
      </w:pPr>
      <w:r>
        <w:t>Autore:</w:t>
      </w:r>
    </w:p>
    <w:p w14:paraId="796DE34E" w14:textId="73673D2D" w:rsidR="006F1B14" w:rsidRDefault="005E57ED">
      <w:r>
        <w:t>Carmine Varipapa</w:t>
      </w:r>
    </w:p>
    <w:p w14:paraId="07B62631" w14:textId="77777777" w:rsidR="006F1B14" w:rsidRDefault="00BD0C58">
      <w:pPr>
        <w:pStyle w:val="Titolo1"/>
      </w:pPr>
      <w:r>
        <w:t>Data:</w:t>
      </w:r>
    </w:p>
    <w:p w14:paraId="71E3ED34" w14:textId="4F8B0B19" w:rsidR="006F1B14" w:rsidRDefault="005E57ED">
      <w:r>
        <w:t>29/05/2025</w:t>
      </w:r>
    </w:p>
    <w:p w14:paraId="500FE810" w14:textId="31579328" w:rsidR="006F1B14" w:rsidRDefault="00BD0C58">
      <w:pPr>
        <w:pStyle w:val="Titolo1"/>
      </w:pPr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proofErr w:type="spellEnd"/>
    </w:p>
    <w:p w14:paraId="0D46978A" w14:textId="77777777" w:rsidR="006F1B14" w:rsidRDefault="00BD0C58">
      <w:r>
        <w:t xml:space="preserve">L'obiettivo del progetto è realizzare un semplice server HTTP in </w:t>
      </w:r>
      <w:r>
        <w:t>Python, utilizzando i socket, e servire un sito web statico costituito da pagine HTML e CSS. Il server deve essere in grado di rispondere a richieste GET, restituire correttamente i file richiesti, e fornire un errore 404 nel caso di risorse non trovate.</w:t>
      </w:r>
    </w:p>
    <w:p w14:paraId="683047EC" w14:textId="715F5C23" w:rsidR="006F1B14" w:rsidRDefault="00BD0C58">
      <w:pPr>
        <w:pStyle w:val="Titolo1"/>
      </w:pPr>
      <w:proofErr w:type="spellStart"/>
      <w:r>
        <w:t>Requisiti</w:t>
      </w:r>
      <w:proofErr w:type="spellEnd"/>
      <w:r>
        <w:t xml:space="preserve"> </w:t>
      </w:r>
      <w:proofErr w:type="spellStart"/>
      <w:r>
        <w:t>Implementati</w:t>
      </w:r>
      <w:proofErr w:type="spellEnd"/>
    </w:p>
    <w:p w14:paraId="1F440AD1" w14:textId="77777777" w:rsidR="006F1B14" w:rsidRDefault="00BD0C58">
      <w:pPr>
        <w:pStyle w:val="Puntoelenco"/>
      </w:pPr>
      <w:r>
        <w:t>Server HTTP su localhost:8080: realizzato con Python 3.13.3 usando socket.</w:t>
      </w:r>
    </w:p>
    <w:p w14:paraId="105FC4DA" w14:textId="77777777" w:rsidR="006F1B14" w:rsidRDefault="00BD0C58">
      <w:pPr>
        <w:pStyle w:val="Puntoelenco"/>
      </w:pPr>
      <w:r>
        <w:t>Gestione richieste GET: restituisce il file richiesto con codice 200 OK.</w:t>
      </w:r>
    </w:p>
    <w:p w14:paraId="450F9944" w14:textId="77777777" w:rsidR="006F1B14" w:rsidRDefault="00BD0C58">
      <w:pPr>
        <w:pStyle w:val="Puntoelenco"/>
      </w:pPr>
      <w:r>
        <w:t>Gestione risposta 404 Not Found: per file non esistenti.</w:t>
      </w:r>
    </w:p>
    <w:p w14:paraId="027796C8" w14:textId="4D7BF414" w:rsidR="006F1B14" w:rsidRDefault="00BD0C58">
      <w:pPr>
        <w:pStyle w:val="Puntoelenco"/>
      </w:pPr>
      <w:r>
        <w:t xml:space="preserve">Sito statico con 3 </w:t>
      </w:r>
      <w:proofErr w:type="spellStart"/>
      <w:r>
        <w:t>pagine</w:t>
      </w:r>
      <w:proofErr w:type="spellEnd"/>
      <w:r>
        <w:t xml:space="preserve"> HTML: index.html, </w:t>
      </w:r>
      <w:r w:rsidR="005E57ED">
        <w:t>about</w:t>
      </w:r>
      <w:r>
        <w:t>.html, contact.html.</w:t>
      </w:r>
    </w:p>
    <w:p w14:paraId="40E0184D" w14:textId="77777777" w:rsidR="006F1B14" w:rsidRDefault="00BD0C58">
      <w:pPr>
        <w:pStyle w:val="Puntoelenco"/>
      </w:pPr>
      <w:r>
        <w:t>Gestione MIME types: assegna automaticamente il Content-Type corretto.</w:t>
      </w:r>
    </w:p>
    <w:p w14:paraId="70110ACD" w14:textId="689D14BB" w:rsidR="006F1B14" w:rsidRDefault="00BD0C58">
      <w:pPr>
        <w:pStyle w:val="Puntoelenco"/>
      </w:pPr>
      <w:r>
        <w:t xml:space="preserve">Logging delle richieste: ogni richiesta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registrata</w:t>
      </w:r>
      <w:proofErr w:type="spellEnd"/>
      <w:r>
        <w:t xml:space="preserve"> con </w:t>
      </w:r>
      <w:proofErr w:type="spellStart"/>
      <w:r>
        <w:t>log_</w:t>
      </w:r>
      <w:r w:rsidR="005E57ED">
        <w:t>accesso</w:t>
      </w:r>
      <w:proofErr w:type="spellEnd"/>
      <w:r>
        <w:t>.</w:t>
      </w:r>
    </w:p>
    <w:p w14:paraId="58D86098" w14:textId="725FAC25" w:rsidR="006F1B14" w:rsidRDefault="00BD0C58">
      <w:pPr>
        <w:pStyle w:val="Titolo1"/>
      </w:pPr>
      <w:proofErr w:type="spellStart"/>
      <w:r>
        <w:t>Struttura</w:t>
      </w:r>
      <w:proofErr w:type="spellEnd"/>
      <w:r>
        <w:t xml:space="preserve"> del </w:t>
      </w:r>
      <w:proofErr w:type="spellStart"/>
      <w:r>
        <w:t>progetto</w:t>
      </w:r>
      <w:proofErr w:type="spellEnd"/>
    </w:p>
    <w:p w14:paraId="7FFE8673" w14:textId="50723F59" w:rsidR="006F1B14" w:rsidRDefault="00BD0C58">
      <w:r>
        <w:t>progetto_reti/</w:t>
      </w:r>
      <w:r>
        <w:br/>
        <w:t xml:space="preserve">├── </w:t>
      </w:r>
      <w:r w:rsidR="005E57ED">
        <w:t>project</w:t>
      </w:r>
      <w:r>
        <w:t>.py</w:t>
      </w:r>
      <w:r>
        <w:br/>
        <w:t>├── www/</w:t>
      </w:r>
      <w:r>
        <w:br/>
        <w:t>│   ├── index.html</w:t>
      </w:r>
      <w:r>
        <w:br/>
        <w:t xml:space="preserve">│   ├── </w:t>
      </w:r>
      <w:r w:rsidR="005E57ED">
        <w:t>about</w:t>
      </w:r>
      <w:r>
        <w:t>.html</w:t>
      </w:r>
      <w:r>
        <w:br/>
        <w:t>│   ├── contact.html</w:t>
      </w:r>
      <w:r>
        <w:br/>
        <w:t>│   ├── css/</w:t>
      </w:r>
      <w:r>
        <w:br/>
        <w:t>│   │   └── style.css</w:t>
      </w:r>
      <w:r>
        <w:br/>
        <w:t>│   └── images/</w:t>
      </w:r>
      <w:r>
        <w:br/>
        <w:t>│       └── t</w:t>
      </w:r>
      <w:r w:rsidR="005E57ED">
        <w:t>h</w:t>
      </w:r>
      <w:r>
        <w:t>.jpg</w:t>
      </w:r>
    </w:p>
    <w:p w14:paraId="6278E4CF" w14:textId="4E07C8C9" w:rsidR="006F1B14" w:rsidRDefault="00BD0C58">
      <w:pPr>
        <w:pStyle w:val="Titolo1"/>
      </w:pPr>
      <w:proofErr w:type="spellStart"/>
      <w:r>
        <w:lastRenderedPageBreak/>
        <w:t>Funzionamento</w:t>
      </w:r>
      <w:proofErr w:type="spellEnd"/>
      <w:r>
        <w:t xml:space="preserve"> del server</w:t>
      </w:r>
    </w:p>
    <w:p w14:paraId="52EEBCEE" w14:textId="49CBD18E" w:rsidR="006F1B14" w:rsidRDefault="00BD0C58">
      <w:r>
        <w:t>I</w:t>
      </w:r>
      <w:r>
        <w:t xml:space="preserve">l server è </w:t>
      </w:r>
      <w:proofErr w:type="spellStart"/>
      <w:r>
        <w:t>avviabile</w:t>
      </w:r>
      <w:proofErr w:type="spellEnd"/>
      <w:r>
        <w:t xml:space="preserve"> </w:t>
      </w:r>
      <w:proofErr w:type="spellStart"/>
      <w:r>
        <w:t>eseguendo</w:t>
      </w:r>
      <w:proofErr w:type="spellEnd"/>
      <w:r>
        <w:t xml:space="preserve"> </w:t>
      </w:r>
      <w:r w:rsidR="005E57ED">
        <w:t>project</w:t>
      </w:r>
      <w:r>
        <w:t>.py. Quando si apre il browser all’indirizzo http://localhost:8080, il server serve i file richiesti dalla cartella www/. Il percorso delle immagini e dei file CSS è relativo. Il server continua a funzionare finché non viene interrotto manualmente.</w:t>
      </w:r>
    </w:p>
    <w:p w14:paraId="2BD2C73C" w14:textId="0B70A09B" w:rsidR="006F1B14" w:rsidRDefault="00BD0C58">
      <w:pPr>
        <w:pStyle w:val="Titolo1"/>
      </w:pPr>
      <w:proofErr w:type="spellStart"/>
      <w:r>
        <w:t>Aspetto</w:t>
      </w:r>
      <w:proofErr w:type="spellEnd"/>
      <w:r>
        <w:t xml:space="preserve"> </w:t>
      </w:r>
      <w:proofErr w:type="spellStart"/>
      <w:r>
        <w:t>grafico</w:t>
      </w:r>
      <w:proofErr w:type="spellEnd"/>
    </w:p>
    <w:p w14:paraId="50321B4B" w14:textId="77777777" w:rsidR="006F1B14" w:rsidRDefault="00BD0C58">
      <w:r>
        <w:t>Il sito utilizza un foglio di stile css/style.css per la grafica. È incluso un layout semplice e responsive. Nella homepage è presente un'immagine decorativa. Il modulo di contatto è strutturato con input e textarea.</w:t>
      </w:r>
    </w:p>
    <w:p w14:paraId="05838935" w14:textId="336C02A9" w:rsidR="006F1B14" w:rsidRDefault="006F1B14"/>
    <w:sectPr w:rsidR="006F1B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253889">
    <w:abstractNumId w:val="8"/>
  </w:num>
  <w:num w:numId="2" w16cid:durableId="117140278">
    <w:abstractNumId w:val="6"/>
  </w:num>
  <w:num w:numId="3" w16cid:durableId="1903170727">
    <w:abstractNumId w:val="5"/>
  </w:num>
  <w:num w:numId="4" w16cid:durableId="614756463">
    <w:abstractNumId w:val="4"/>
  </w:num>
  <w:num w:numId="5" w16cid:durableId="1259145127">
    <w:abstractNumId w:val="7"/>
  </w:num>
  <w:num w:numId="6" w16cid:durableId="657347494">
    <w:abstractNumId w:val="3"/>
  </w:num>
  <w:num w:numId="7" w16cid:durableId="1357845710">
    <w:abstractNumId w:val="2"/>
  </w:num>
  <w:num w:numId="8" w16cid:durableId="1246722945">
    <w:abstractNumId w:val="1"/>
  </w:num>
  <w:num w:numId="9" w16cid:durableId="11174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57ED"/>
    <w:rsid w:val="006F1B14"/>
    <w:rsid w:val="009F7CA9"/>
    <w:rsid w:val="00AA1D8D"/>
    <w:rsid w:val="00AE4EE6"/>
    <w:rsid w:val="00B47730"/>
    <w:rsid w:val="00BD0C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0E6A98"/>
  <w14:defaultImageDpi w14:val="300"/>
  <w15:docId w15:val="{AF81C296-B36F-43AC-8A85-E5234B24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6555E5FF4CE448AACFA5865BAC578" ma:contentTypeVersion="1" ma:contentTypeDescription="Create a new document." ma:contentTypeScope="" ma:versionID="97074cd4f49d8b8662d09c0776f989cc">
  <xsd:schema xmlns:xsd="http://www.w3.org/2001/XMLSchema" xmlns:xs="http://www.w3.org/2001/XMLSchema" xmlns:p="http://schemas.microsoft.com/office/2006/metadata/properties" xmlns:ns3="aa4be8be-4b0d-4d85-8be9-1a858e0920ec" targetNamespace="http://schemas.microsoft.com/office/2006/metadata/properties" ma:root="true" ma:fieldsID="71a2ade648a368ce73e3a5793af44306" ns3:_="">
    <xsd:import namespace="aa4be8be-4b0d-4d85-8be9-1a858e0920e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be8be-4b0d-4d85-8be9-1a858e0920e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9AE92A-DBC4-4813-9BE0-E2C6D42D2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be8be-4b0d-4d85-8be9-1a858e092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24CE34-C616-4908-BBA1-9A6DF5A08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668C16-BCE2-42FB-96D3-E73937F0C75B}">
  <ds:schemaRefs>
    <ds:schemaRef ds:uri="aa4be8be-4b0d-4d85-8be9-1a858e0920e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Carmine Varipapa - carmine.varipapa@studio.unibo.it</cp:lastModifiedBy>
  <cp:revision>2</cp:revision>
  <dcterms:created xsi:type="dcterms:W3CDTF">2025-05-29T13:09:00Z</dcterms:created>
  <dcterms:modified xsi:type="dcterms:W3CDTF">2025-05-29T13:09:00Z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0x010100EC66555E5FF4CE448AACFA5865BAC578</vt:lpwstr>
  </property>
</Properties>
</file>